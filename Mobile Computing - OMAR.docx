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943D" w14:textId="77777777" w:rsidR="0064428D" w:rsidRPr="0064428D" w:rsidRDefault="0064428D" w:rsidP="00A522CD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Republic of the Philippines</w:t>
      </w:r>
    </w:p>
    <w:p w14:paraId="1134DBA1" w14:textId="77777777" w:rsidR="0064428D" w:rsidRPr="0064428D" w:rsidRDefault="0064428D" w:rsidP="00A522CD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SULTAN KUDARAT STATE UNIVERSITY</w:t>
      </w:r>
    </w:p>
    <w:p w14:paraId="5B8C557B" w14:textId="175B5D48" w:rsidR="0064428D" w:rsidRPr="0064428D" w:rsidRDefault="0064428D" w:rsidP="00A522CD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GRADUATE SCHOOL</w:t>
      </w:r>
    </w:p>
    <w:p w14:paraId="31B82AF3" w14:textId="77777777" w:rsidR="0064428D" w:rsidRPr="0064428D" w:rsidRDefault="0064428D" w:rsidP="00A522CD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MASTER IN INFORMATION TECHNOLOGY</w:t>
      </w:r>
    </w:p>
    <w:p w14:paraId="015468E6" w14:textId="77777777" w:rsidR="0064428D" w:rsidRPr="0064428D" w:rsidRDefault="0064428D" w:rsidP="00A522CD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 xml:space="preserve">ACCESS, EJC </w:t>
      </w:r>
      <w:proofErr w:type="spellStart"/>
      <w:r w:rsidRPr="0064428D">
        <w:rPr>
          <w:rFonts w:ascii="Times New Roman" w:hAnsi="Times New Roman" w:cs="Times New Roman"/>
          <w:color w:val="auto"/>
          <w:sz w:val="24"/>
          <w:szCs w:val="24"/>
        </w:rPr>
        <w:t>Montilla</w:t>
      </w:r>
      <w:proofErr w:type="spellEnd"/>
      <w:r w:rsidRPr="0064428D">
        <w:rPr>
          <w:rFonts w:ascii="Times New Roman" w:hAnsi="Times New Roman" w:cs="Times New Roman"/>
          <w:color w:val="auto"/>
          <w:sz w:val="24"/>
          <w:szCs w:val="24"/>
        </w:rPr>
        <w:t xml:space="preserve">, 9800 City of </w:t>
      </w:r>
      <w:proofErr w:type="spellStart"/>
      <w:r w:rsidRPr="0064428D">
        <w:rPr>
          <w:rFonts w:ascii="Times New Roman" w:hAnsi="Times New Roman" w:cs="Times New Roman"/>
          <w:color w:val="auto"/>
          <w:sz w:val="24"/>
          <w:szCs w:val="24"/>
        </w:rPr>
        <w:t>Tacurong</w:t>
      </w:r>
      <w:proofErr w:type="spellEnd"/>
    </w:p>
    <w:p w14:paraId="1E48F102" w14:textId="4A9B0DB7" w:rsidR="0064428D" w:rsidRDefault="0064428D" w:rsidP="0064428D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96A0803" w14:textId="77777777" w:rsidR="0064428D" w:rsidRPr="0064428D" w:rsidRDefault="0064428D" w:rsidP="0064428D">
      <w:pPr>
        <w:spacing w:line="360" w:lineRule="auto"/>
      </w:pPr>
    </w:p>
    <w:p w14:paraId="6F52AF12" w14:textId="4E1F46FF" w:rsidR="0064428D" w:rsidRPr="0064428D" w:rsidRDefault="0064428D" w:rsidP="0064428D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PROPOSED CAPSTONE PROJECT</w:t>
      </w:r>
      <w:r w:rsidRPr="0064428D">
        <w:rPr>
          <w:rFonts w:ascii="Times New Roman" w:hAnsi="Times New Roman" w:cs="Times New Roman"/>
          <w:color w:val="auto"/>
          <w:sz w:val="24"/>
          <w:szCs w:val="24"/>
        </w:rPr>
        <w:t xml:space="preserve"> IN MOBILE COMPUTING</w:t>
      </w:r>
    </w:p>
    <w:p w14:paraId="5213269C" w14:textId="0F9C0AB6" w:rsidR="0064428D" w:rsidRPr="0064428D" w:rsidRDefault="0064428D" w:rsidP="0064428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0539FF0" w14:textId="33C22F76" w:rsidR="0064428D" w:rsidRDefault="0064428D" w:rsidP="006442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A38993" w14:textId="77777777" w:rsidR="0064428D" w:rsidRPr="0064428D" w:rsidRDefault="0064428D" w:rsidP="006442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D0178" w14:textId="77777777" w:rsidR="0064428D" w:rsidRPr="0064428D" w:rsidRDefault="0064428D" w:rsidP="0064428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4428D">
        <w:rPr>
          <w:rFonts w:ascii="Times New Roman" w:hAnsi="Times New Roman" w:cs="Times New Roman"/>
          <w:color w:val="auto"/>
          <w:sz w:val="24"/>
          <w:szCs w:val="24"/>
        </w:rPr>
        <w:t>InteracTeach</w:t>
      </w:r>
      <w:proofErr w:type="spellEnd"/>
      <w:r w:rsidRPr="0064428D">
        <w:rPr>
          <w:rFonts w:ascii="Times New Roman" w:hAnsi="Times New Roman" w:cs="Times New Roman"/>
          <w:color w:val="auto"/>
          <w:sz w:val="24"/>
          <w:szCs w:val="24"/>
        </w:rPr>
        <w:t>+: A Data-Driven Interactive Learning</w:t>
      </w:r>
    </w:p>
    <w:p w14:paraId="7F6B1101" w14:textId="7DD12D3D" w:rsidR="0064428D" w:rsidRPr="0064428D" w:rsidRDefault="0064428D" w:rsidP="0064428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Management and Analytics System for Teachers and</w:t>
      </w:r>
    </w:p>
    <w:p w14:paraId="49784B19" w14:textId="77777777" w:rsidR="0064428D" w:rsidRPr="0064428D" w:rsidRDefault="0064428D" w:rsidP="0064428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Students</w:t>
      </w:r>
    </w:p>
    <w:p w14:paraId="26E5E21D" w14:textId="5CC1890D" w:rsidR="0064428D" w:rsidRPr="0064428D" w:rsidRDefault="0064428D" w:rsidP="0064428D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7B3965C" w14:textId="0BE19FBA" w:rsidR="0064428D" w:rsidRDefault="0064428D" w:rsidP="006442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B95572" w14:textId="77777777" w:rsidR="0064428D" w:rsidRPr="0064428D" w:rsidRDefault="0064428D" w:rsidP="006442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2038D1" w14:textId="77777777" w:rsidR="0064428D" w:rsidRPr="0064428D" w:rsidRDefault="0064428D" w:rsidP="0064428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Submitted by:</w:t>
      </w:r>
    </w:p>
    <w:p w14:paraId="5B30924D" w14:textId="77777777" w:rsidR="0064428D" w:rsidRPr="0064428D" w:rsidRDefault="0064428D" w:rsidP="0064428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YUSEP M. OMAR</w:t>
      </w:r>
    </w:p>
    <w:p w14:paraId="71696EC8" w14:textId="77777777" w:rsidR="0064428D" w:rsidRPr="0064428D" w:rsidRDefault="0064428D" w:rsidP="0064428D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A5026B5" w14:textId="1B1FBF8D" w:rsidR="0064428D" w:rsidRPr="0064428D" w:rsidRDefault="0064428D" w:rsidP="0064428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Submitted to:</w:t>
      </w:r>
    </w:p>
    <w:p w14:paraId="74CBF48D" w14:textId="310BE88D" w:rsidR="0064428D" w:rsidRPr="0064428D" w:rsidRDefault="0064428D" w:rsidP="0064428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Dr. E</w:t>
      </w:r>
      <w:r w:rsidR="004F3915">
        <w:rPr>
          <w:rFonts w:ascii="Times New Roman" w:hAnsi="Times New Roman" w:cs="Times New Roman"/>
          <w:color w:val="auto"/>
          <w:sz w:val="24"/>
          <w:szCs w:val="24"/>
        </w:rPr>
        <w:t>LBREN ANTONIO</w:t>
      </w:r>
    </w:p>
    <w:p w14:paraId="32267678" w14:textId="77777777" w:rsidR="00470F33" w:rsidRPr="0064428D" w:rsidRDefault="00470F33" w:rsidP="006442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B9611" w14:textId="052CD11A" w:rsidR="00470F33" w:rsidRPr="0064428D" w:rsidRDefault="00470F33" w:rsidP="006E42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8C3CE3" w14:textId="77777777" w:rsidR="00470F33" w:rsidRPr="0064428D" w:rsidRDefault="006F7522" w:rsidP="0064428D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lastRenderedPageBreak/>
        <w:t>Chapter 1: Introduction</w:t>
      </w:r>
    </w:p>
    <w:p w14:paraId="3108A549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Background of the Study</w:t>
      </w:r>
    </w:p>
    <w:p w14:paraId="33B9ACAC" w14:textId="3B5FF16A" w:rsidR="00470F33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The digital transformation of education has accelerated the demand for intelligent learning</w:t>
      </w:r>
      <w:r w:rsidR="0064428D">
        <w:rPr>
          <w:rFonts w:ascii="Times New Roman" w:hAnsi="Times New Roman" w:cs="Times New Roman"/>
          <w:sz w:val="24"/>
          <w:szCs w:val="24"/>
        </w:rPr>
        <w:t xml:space="preserve"> </w:t>
      </w:r>
      <w:r w:rsidRPr="0064428D">
        <w:rPr>
          <w:rFonts w:ascii="Times New Roman" w:hAnsi="Times New Roman" w:cs="Times New Roman"/>
          <w:sz w:val="24"/>
          <w:szCs w:val="24"/>
        </w:rPr>
        <w:t xml:space="preserve">systems. </w:t>
      </w:r>
      <w:r w:rsidRPr="0064428D">
        <w:rPr>
          <w:rFonts w:ascii="Times New Roman" w:hAnsi="Times New Roman" w:cs="Times New Roman"/>
          <w:sz w:val="24"/>
          <w:szCs w:val="24"/>
        </w:rPr>
        <w:t xml:space="preserve">Teachers face challenges in manual lesson planning, tracking student </w:t>
      </w:r>
      <w:r w:rsidRPr="0064428D">
        <w:rPr>
          <w:rFonts w:ascii="Times New Roman" w:hAnsi="Times New Roman" w:cs="Times New Roman"/>
          <w:sz w:val="24"/>
          <w:szCs w:val="24"/>
        </w:rPr>
        <w:t>progress, and creating</w:t>
      </w:r>
      <w:r w:rsidR="0064428D">
        <w:rPr>
          <w:rFonts w:ascii="Times New Roman" w:hAnsi="Times New Roman" w:cs="Times New Roman"/>
          <w:sz w:val="24"/>
          <w:szCs w:val="24"/>
        </w:rPr>
        <w:t xml:space="preserve"> </w:t>
      </w:r>
      <w:r w:rsidRPr="0064428D">
        <w:rPr>
          <w:rFonts w:ascii="Times New Roman" w:hAnsi="Times New Roman" w:cs="Times New Roman"/>
          <w:sz w:val="24"/>
          <w:szCs w:val="24"/>
        </w:rPr>
        <w:t>personalized</w:t>
      </w:r>
      <w:r w:rsidR="0064428D">
        <w:rPr>
          <w:rFonts w:ascii="Times New Roman" w:hAnsi="Times New Roman" w:cs="Times New Roman"/>
          <w:sz w:val="24"/>
          <w:szCs w:val="24"/>
        </w:rPr>
        <w:t xml:space="preserve"> </w:t>
      </w:r>
      <w:r w:rsidRPr="0064428D">
        <w:rPr>
          <w:rFonts w:ascii="Times New Roman" w:hAnsi="Times New Roman" w:cs="Times New Roman"/>
          <w:sz w:val="24"/>
          <w:szCs w:val="24"/>
        </w:rPr>
        <w:t>learning materials.</w:t>
      </w:r>
      <w:r w:rsidR="0064428D">
        <w:rPr>
          <w:rFonts w:ascii="Times New Roman" w:hAnsi="Times New Roman" w:cs="Times New Roman"/>
          <w:sz w:val="24"/>
          <w:szCs w:val="24"/>
        </w:rPr>
        <w:t xml:space="preserve"> </w:t>
      </w:r>
      <w:r w:rsidRPr="0064428D">
        <w:rPr>
          <w:rFonts w:ascii="Times New Roman" w:hAnsi="Times New Roman" w:cs="Times New Roman"/>
          <w:sz w:val="24"/>
          <w:szCs w:val="24"/>
        </w:rPr>
        <w:t>Students often experience limited engagement and generic feedback. InteracTeach+ addresses these challenges by providing a mobile-ready platform (Flutter) integrated with analytics, AI-assisted conte</w:t>
      </w:r>
      <w:r w:rsidRPr="0064428D">
        <w:rPr>
          <w:rFonts w:ascii="Times New Roman" w:hAnsi="Times New Roman" w:cs="Times New Roman"/>
          <w:sz w:val="24"/>
          <w:szCs w:val="24"/>
        </w:rPr>
        <w:t>nt generation, and gamification.</w:t>
      </w:r>
    </w:p>
    <w:p w14:paraId="6ABD5329" w14:textId="77777777" w:rsidR="006E4225" w:rsidRPr="0064428D" w:rsidRDefault="006E4225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22370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</w:p>
    <w:p w14:paraId="39B6818A" w14:textId="7C2C3C0F" w:rsidR="00470F33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General Problem: How can a smart learning platform improve student learning outcomes and reduce teacher workload using real-time data and intelligent automation?</w:t>
      </w:r>
    </w:p>
    <w:p w14:paraId="4809086E" w14:textId="77777777" w:rsidR="006E4225" w:rsidRPr="0064428D" w:rsidRDefault="006E4225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45CBB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428D">
        <w:rPr>
          <w:rFonts w:ascii="Times New Roman" w:hAnsi="Times New Roman" w:cs="Times New Roman"/>
          <w:b/>
          <w:bCs/>
          <w:sz w:val="24"/>
          <w:szCs w:val="24"/>
        </w:rPr>
        <w:t>Specific Problems:</w:t>
      </w:r>
    </w:p>
    <w:p w14:paraId="3BB6445B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1. How can lesson delive</w:t>
      </w:r>
      <w:r w:rsidRPr="0064428D">
        <w:rPr>
          <w:rFonts w:ascii="Times New Roman" w:hAnsi="Times New Roman" w:cs="Times New Roman"/>
          <w:sz w:val="24"/>
          <w:szCs w:val="24"/>
        </w:rPr>
        <w:t>ry and resource management be simplified?</w:t>
      </w:r>
    </w:p>
    <w:p w14:paraId="5A69296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2. How can students receive personalized feedback and learning paths?</w:t>
      </w:r>
    </w:p>
    <w:p w14:paraId="0F66462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3. What tools can help teachers identify learners needing intervention?</w:t>
      </w:r>
    </w:p>
    <w:p w14:paraId="619E626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4. How can assessments be automatically generated based on lesson conten</w:t>
      </w:r>
      <w:r w:rsidRPr="0064428D">
        <w:rPr>
          <w:rFonts w:ascii="Times New Roman" w:hAnsi="Times New Roman" w:cs="Times New Roman"/>
          <w:sz w:val="24"/>
          <w:szCs w:val="24"/>
        </w:rPr>
        <w:t>t?</w:t>
      </w:r>
    </w:p>
    <w:p w14:paraId="14318BD2" w14:textId="1D953CE7" w:rsidR="00470F33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5. How can user data privacy and ethical AI usage be ensured?</w:t>
      </w:r>
    </w:p>
    <w:p w14:paraId="014E34B3" w14:textId="77777777" w:rsidR="006E4225" w:rsidRPr="0064428D" w:rsidRDefault="006E4225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A392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Objectives</w:t>
      </w:r>
    </w:p>
    <w:p w14:paraId="2B08FF4B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General Objective: Develop a smart interactive learning system that enhances teaching efficiency and student performance through automation and analytics.</w:t>
      </w:r>
    </w:p>
    <w:p w14:paraId="13369F4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Specific Objectives:</w:t>
      </w:r>
    </w:p>
    <w:p w14:paraId="31889DF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De</w:t>
      </w:r>
      <w:r w:rsidRPr="0064428D">
        <w:rPr>
          <w:rFonts w:ascii="Times New Roman" w:hAnsi="Times New Roman" w:cs="Times New Roman"/>
          <w:sz w:val="24"/>
          <w:szCs w:val="24"/>
        </w:rPr>
        <w:t>sign a user-friendly mobile app for teacher content uploads.</w:t>
      </w:r>
    </w:p>
    <w:p w14:paraId="6120D14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lastRenderedPageBreak/>
        <w:t>- Develop a gamified learning interface for students.</w:t>
      </w:r>
    </w:p>
    <w:p w14:paraId="4309E57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Implement an AI engine for assessment generation and remediation.</w:t>
      </w:r>
    </w:p>
    <w:p w14:paraId="6DB3E68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Provide analytics dashboards and reporting tools.</w:t>
      </w:r>
    </w:p>
    <w:p w14:paraId="29A0D2DE" w14:textId="61FB3E2C" w:rsidR="00470F33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Establish protocols</w:t>
      </w:r>
      <w:r w:rsidRPr="0064428D">
        <w:rPr>
          <w:rFonts w:ascii="Times New Roman" w:hAnsi="Times New Roman" w:cs="Times New Roman"/>
          <w:sz w:val="24"/>
          <w:szCs w:val="24"/>
        </w:rPr>
        <w:t xml:space="preserve"> for ethical AI and data protection.</w:t>
      </w:r>
    </w:p>
    <w:p w14:paraId="7E8CF7BF" w14:textId="77777777" w:rsidR="0064428D" w:rsidRPr="0064428D" w:rsidRDefault="0064428D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65D1A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Scope and Limitations</w:t>
      </w:r>
    </w:p>
    <w:p w14:paraId="69EE68B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Scope: Includes content upload, quiz generation, analytics, AI-assisted suggestions, gamified student interaction, and basic access control.</w:t>
      </w:r>
    </w:p>
    <w:p w14:paraId="7A3500A2" w14:textId="1386C837" w:rsidR="00470F33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Limitations: Web/API based; initial Flutter app focuses </w:t>
      </w:r>
      <w:r w:rsidRPr="0064428D">
        <w:rPr>
          <w:rFonts w:ascii="Times New Roman" w:hAnsi="Times New Roman" w:cs="Times New Roman"/>
          <w:sz w:val="24"/>
          <w:szCs w:val="24"/>
        </w:rPr>
        <w:t>on core features. No biometric attendance or financial features. AI open-ended processing limited in initial phase. Accessibility features may be limited to English.</w:t>
      </w:r>
    </w:p>
    <w:p w14:paraId="34BBA78B" w14:textId="77777777" w:rsidR="0064428D" w:rsidRPr="0064428D" w:rsidRDefault="0064428D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64F38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Significance of the Project</w:t>
      </w:r>
    </w:p>
    <w:p w14:paraId="4C877207" w14:textId="77777777" w:rsidR="006E4225" w:rsidRDefault="006F7522" w:rsidP="00644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b/>
          <w:bCs/>
          <w:sz w:val="24"/>
          <w:szCs w:val="24"/>
        </w:rPr>
        <w:t>Teachers:</w:t>
      </w:r>
      <w:r w:rsidRPr="0064428D">
        <w:rPr>
          <w:rFonts w:ascii="Times New Roman" w:hAnsi="Times New Roman" w:cs="Times New Roman"/>
          <w:sz w:val="24"/>
          <w:szCs w:val="24"/>
        </w:rPr>
        <w:t xml:space="preserve"> Automate tasks and gain AI insights.</w:t>
      </w:r>
      <w:r w:rsidRPr="0064428D">
        <w:rPr>
          <w:rFonts w:ascii="Times New Roman" w:hAnsi="Times New Roman" w:cs="Times New Roman"/>
          <w:sz w:val="24"/>
          <w:szCs w:val="24"/>
        </w:rPr>
        <w:br/>
      </w:r>
      <w:r w:rsidRPr="0064428D">
        <w:rPr>
          <w:rFonts w:ascii="Times New Roman" w:hAnsi="Times New Roman" w:cs="Times New Roman"/>
          <w:b/>
          <w:bCs/>
          <w:sz w:val="24"/>
          <w:szCs w:val="24"/>
        </w:rPr>
        <w:t>Students:</w:t>
      </w:r>
      <w:r w:rsidRPr="0064428D">
        <w:rPr>
          <w:rFonts w:ascii="Times New Roman" w:hAnsi="Times New Roman" w:cs="Times New Roman"/>
          <w:sz w:val="24"/>
          <w:szCs w:val="24"/>
        </w:rPr>
        <w:t xml:space="preserve"> Acces</w:t>
      </w:r>
      <w:r w:rsidRPr="0064428D">
        <w:rPr>
          <w:rFonts w:ascii="Times New Roman" w:hAnsi="Times New Roman" w:cs="Times New Roman"/>
          <w:sz w:val="24"/>
          <w:szCs w:val="24"/>
        </w:rPr>
        <w:t>s engaging adaptive content.</w:t>
      </w:r>
      <w:r w:rsidRPr="0064428D">
        <w:rPr>
          <w:rFonts w:ascii="Times New Roman" w:hAnsi="Times New Roman" w:cs="Times New Roman"/>
          <w:sz w:val="24"/>
          <w:szCs w:val="24"/>
        </w:rPr>
        <w:br/>
      </w:r>
      <w:r w:rsidRPr="0064428D">
        <w:rPr>
          <w:rFonts w:ascii="Times New Roman" w:hAnsi="Times New Roman" w:cs="Times New Roman"/>
          <w:b/>
          <w:bCs/>
          <w:sz w:val="24"/>
          <w:szCs w:val="24"/>
        </w:rPr>
        <w:t>Administrators:</w:t>
      </w:r>
      <w:r w:rsidRPr="0064428D">
        <w:rPr>
          <w:rFonts w:ascii="Times New Roman" w:hAnsi="Times New Roman" w:cs="Times New Roman"/>
          <w:sz w:val="24"/>
          <w:szCs w:val="24"/>
        </w:rPr>
        <w:t xml:space="preserve"> Monitor school-wide performance.</w:t>
      </w:r>
      <w:r w:rsidRPr="0064428D">
        <w:rPr>
          <w:rFonts w:ascii="Times New Roman" w:hAnsi="Times New Roman" w:cs="Times New Roman"/>
          <w:sz w:val="24"/>
          <w:szCs w:val="24"/>
        </w:rPr>
        <w:br/>
      </w:r>
      <w:r w:rsidRPr="0064428D">
        <w:rPr>
          <w:rFonts w:ascii="Times New Roman" w:hAnsi="Times New Roman" w:cs="Times New Roman"/>
          <w:b/>
          <w:bCs/>
          <w:sz w:val="24"/>
          <w:szCs w:val="24"/>
        </w:rPr>
        <w:t>Researchers:</w:t>
      </w:r>
      <w:r w:rsidRPr="0064428D">
        <w:rPr>
          <w:rFonts w:ascii="Times New Roman" w:hAnsi="Times New Roman" w:cs="Times New Roman"/>
          <w:sz w:val="24"/>
          <w:szCs w:val="24"/>
        </w:rPr>
        <w:t xml:space="preserve"> Prototype for future LMS tools.</w:t>
      </w:r>
      <w:r w:rsidRPr="0064428D">
        <w:rPr>
          <w:rFonts w:ascii="Times New Roman" w:hAnsi="Times New Roman" w:cs="Times New Roman"/>
          <w:sz w:val="24"/>
          <w:szCs w:val="24"/>
        </w:rPr>
        <w:br/>
      </w:r>
      <w:r w:rsidRPr="0064428D">
        <w:rPr>
          <w:rFonts w:ascii="Times New Roman" w:hAnsi="Times New Roman" w:cs="Times New Roman"/>
          <w:b/>
          <w:bCs/>
          <w:sz w:val="24"/>
          <w:szCs w:val="24"/>
        </w:rPr>
        <w:t>Data Privacy Stakeholders:</w:t>
      </w:r>
      <w:r w:rsidRPr="0064428D">
        <w:rPr>
          <w:rFonts w:ascii="Times New Roman" w:hAnsi="Times New Roman" w:cs="Times New Roman"/>
          <w:sz w:val="24"/>
          <w:szCs w:val="24"/>
        </w:rPr>
        <w:t xml:space="preserve"> Benefit from ethical standards.</w:t>
      </w:r>
    </w:p>
    <w:p w14:paraId="490F3C65" w14:textId="3259D1AE" w:rsidR="006E4225" w:rsidRDefault="006E4225" w:rsidP="006E4225">
      <w:pPr>
        <w:tabs>
          <w:tab w:val="left" w:pos="30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DC521E" w14:textId="77777777" w:rsidR="00A522CD" w:rsidRDefault="006E4225" w:rsidP="00A522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BA2DCB5" wp14:editId="45D96F26">
            <wp:simplePos x="0" y="0"/>
            <wp:positionH relativeFrom="column">
              <wp:posOffset>0</wp:posOffset>
            </wp:positionH>
            <wp:positionV relativeFrom="paragraph">
              <wp:posOffset>2496</wp:posOffset>
            </wp:positionV>
            <wp:extent cx="6559488" cy="2263366"/>
            <wp:effectExtent l="0" t="0" r="0" b="3810"/>
            <wp:wrapThrough wrapText="bothSides">
              <wp:wrapPolygon edited="0">
                <wp:start x="0" y="0"/>
                <wp:lineTo x="0" y="21455"/>
                <wp:lineTo x="21518" y="21455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teach_flow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488" cy="2263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7B4FA" w14:textId="345F2A08" w:rsidR="00470F33" w:rsidRPr="006E4225" w:rsidRDefault="006F7522" w:rsidP="00A522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4225">
        <w:rPr>
          <w:rFonts w:ascii="Times New Roman" w:hAnsi="Times New Roman" w:cs="Times New Roman"/>
          <w:b/>
          <w:bCs/>
          <w:sz w:val="24"/>
          <w:szCs w:val="24"/>
        </w:rPr>
        <w:t>Chapter 2: Review of Related Systems / Literature</w:t>
      </w:r>
    </w:p>
    <w:p w14:paraId="63A6A65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Existing </w:t>
      </w:r>
      <w:r w:rsidRPr="0064428D">
        <w:rPr>
          <w:rFonts w:ascii="Times New Roman" w:hAnsi="Times New Roman" w:cs="Times New Roman"/>
          <w:sz w:val="24"/>
          <w:szCs w:val="24"/>
        </w:rPr>
        <w:t>systems like Google Classroom and Moodle focus on content delivery but lack advanced automation and analytics. InteracTeach+ integrates AI-generated assessments, gamification, and real-time analytics.</w:t>
      </w:r>
    </w:p>
    <w:p w14:paraId="0B4881C5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What makes InteracTeach+ simpler for beginners: Simplif</w:t>
      </w:r>
      <w:r w:rsidRPr="0064428D">
        <w:rPr>
          <w:rFonts w:ascii="Times New Roman" w:hAnsi="Times New Roman" w:cs="Times New Roman"/>
          <w:sz w:val="24"/>
          <w:szCs w:val="24"/>
        </w:rPr>
        <w:t>ied content upload, guided quiz generation, and an intuitive mobile UI built with Flutter.</w:t>
      </w:r>
    </w:p>
    <w:p w14:paraId="77A72972" w14:textId="1E1756DD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DF42C" w14:textId="77777777" w:rsidR="00470F33" w:rsidRPr="0064428D" w:rsidRDefault="006F7522" w:rsidP="0064428D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Chapter 3: Methodology</w:t>
      </w:r>
    </w:p>
    <w:p w14:paraId="5DBD1C44" w14:textId="77777777" w:rsidR="00470F33" w:rsidRPr="0064428D" w:rsidRDefault="006F7522" w:rsidP="0064428D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Tools and Technologies Used</w:t>
      </w:r>
    </w:p>
    <w:p w14:paraId="3AF24634" w14:textId="235E8D91" w:rsidR="00470F33" w:rsidRDefault="006F7522" w:rsidP="00644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b/>
          <w:bCs/>
          <w:sz w:val="24"/>
          <w:szCs w:val="24"/>
        </w:rPr>
        <w:t>- Frontend:</w:t>
      </w:r>
      <w:r w:rsidRPr="0064428D">
        <w:rPr>
          <w:rFonts w:ascii="Times New Roman" w:hAnsi="Times New Roman" w:cs="Times New Roman"/>
          <w:sz w:val="24"/>
          <w:szCs w:val="24"/>
        </w:rPr>
        <w:t xml:space="preserve"> Flutter (Dart) - Mobile app</w:t>
      </w:r>
      <w:r w:rsidRPr="0064428D">
        <w:rPr>
          <w:rFonts w:ascii="Times New Roman" w:hAnsi="Times New Roman" w:cs="Times New Roman"/>
          <w:sz w:val="24"/>
          <w:szCs w:val="24"/>
        </w:rPr>
        <w:br/>
      </w:r>
      <w:r w:rsidRPr="0064428D">
        <w:rPr>
          <w:rFonts w:ascii="Times New Roman" w:hAnsi="Times New Roman" w:cs="Times New Roman"/>
          <w:b/>
          <w:bCs/>
          <w:sz w:val="24"/>
          <w:szCs w:val="24"/>
        </w:rPr>
        <w:t>- Backend:</w:t>
      </w:r>
      <w:r w:rsidRPr="0064428D">
        <w:rPr>
          <w:rFonts w:ascii="Times New Roman" w:hAnsi="Times New Roman" w:cs="Times New Roman"/>
          <w:sz w:val="24"/>
          <w:szCs w:val="24"/>
        </w:rPr>
        <w:t xml:space="preserve"> PHP (REST API)</w:t>
      </w:r>
      <w:r w:rsidRPr="0064428D">
        <w:rPr>
          <w:rFonts w:ascii="Times New Roman" w:hAnsi="Times New Roman" w:cs="Times New Roman"/>
          <w:sz w:val="24"/>
          <w:szCs w:val="24"/>
        </w:rPr>
        <w:br/>
      </w:r>
      <w:r w:rsidRPr="0064428D">
        <w:rPr>
          <w:rFonts w:ascii="Times New Roman" w:hAnsi="Times New Roman" w:cs="Times New Roman"/>
          <w:b/>
          <w:bCs/>
          <w:sz w:val="24"/>
          <w:szCs w:val="24"/>
        </w:rPr>
        <w:t>- Database:</w:t>
      </w:r>
      <w:r w:rsidRPr="0064428D">
        <w:rPr>
          <w:rFonts w:ascii="Times New Roman" w:hAnsi="Times New Roman" w:cs="Times New Roman"/>
          <w:sz w:val="24"/>
          <w:szCs w:val="24"/>
        </w:rPr>
        <w:t xml:space="preserve"> MySQL</w:t>
      </w:r>
      <w:r w:rsidRPr="0064428D">
        <w:rPr>
          <w:rFonts w:ascii="Times New Roman" w:hAnsi="Times New Roman" w:cs="Times New Roman"/>
          <w:sz w:val="24"/>
          <w:szCs w:val="24"/>
        </w:rPr>
        <w:br/>
      </w:r>
      <w:r w:rsidRPr="0064428D">
        <w:rPr>
          <w:rFonts w:ascii="Times New Roman" w:hAnsi="Times New Roman" w:cs="Times New Roman"/>
          <w:b/>
          <w:bCs/>
          <w:sz w:val="24"/>
          <w:szCs w:val="24"/>
        </w:rPr>
        <w:t>- Hosting:</w:t>
      </w:r>
      <w:r w:rsidRPr="0064428D">
        <w:rPr>
          <w:rFonts w:ascii="Times New Roman" w:hAnsi="Times New Roman" w:cs="Times New Roman"/>
          <w:sz w:val="24"/>
          <w:szCs w:val="24"/>
        </w:rPr>
        <w:t xml:space="preserve"> Firebase / AWS fo</w:t>
      </w:r>
      <w:r w:rsidRPr="0064428D">
        <w:rPr>
          <w:rFonts w:ascii="Times New Roman" w:hAnsi="Times New Roman" w:cs="Times New Roman"/>
          <w:sz w:val="24"/>
          <w:szCs w:val="24"/>
        </w:rPr>
        <w:t>r storage and hosting</w:t>
      </w:r>
      <w:r w:rsidRPr="0064428D">
        <w:rPr>
          <w:rFonts w:ascii="Times New Roman" w:hAnsi="Times New Roman" w:cs="Times New Roman"/>
          <w:sz w:val="24"/>
          <w:szCs w:val="24"/>
        </w:rPr>
        <w:br/>
      </w:r>
      <w:r w:rsidRPr="0064428D">
        <w:rPr>
          <w:rFonts w:ascii="Times New Roman" w:hAnsi="Times New Roman" w:cs="Times New Roman"/>
          <w:b/>
          <w:bCs/>
          <w:sz w:val="24"/>
          <w:szCs w:val="24"/>
        </w:rPr>
        <w:t>- AI Engine:</w:t>
      </w:r>
      <w:r w:rsidRPr="0064428D">
        <w:rPr>
          <w:rFonts w:ascii="Times New Roman" w:hAnsi="Times New Roman" w:cs="Times New Roman"/>
          <w:sz w:val="24"/>
          <w:szCs w:val="24"/>
        </w:rPr>
        <w:t xml:space="preserve"> OpenAI GPT (for content generation suggestions)</w:t>
      </w:r>
      <w:r w:rsidRPr="0064428D">
        <w:rPr>
          <w:rFonts w:ascii="Times New Roman" w:hAnsi="Times New Roman" w:cs="Times New Roman"/>
          <w:sz w:val="24"/>
          <w:szCs w:val="24"/>
        </w:rPr>
        <w:br/>
      </w:r>
      <w:r w:rsidRPr="0064428D">
        <w:rPr>
          <w:rFonts w:ascii="Times New Roman" w:hAnsi="Times New Roman" w:cs="Times New Roman"/>
          <w:b/>
          <w:bCs/>
          <w:sz w:val="24"/>
          <w:szCs w:val="24"/>
        </w:rPr>
        <w:t>- Design:</w:t>
      </w:r>
      <w:r w:rsidRPr="0064428D">
        <w:rPr>
          <w:rFonts w:ascii="Times New Roman" w:hAnsi="Times New Roman" w:cs="Times New Roman"/>
          <w:sz w:val="24"/>
          <w:szCs w:val="24"/>
        </w:rPr>
        <w:t xml:space="preserve"> Figma</w:t>
      </w:r>
      <w:r w:rsidRPr="0064428D">
        <w:rPr>
          <w:rFonts w:ascii="Times New Roman" w:hAnsi="Times New Roman" w:cs="Times New Roman"/>
          <w:sz w:val="24"/>
          <w:szCs w:val="24"/>
        </w:rPr>
        <w:br/>
      </w:r>
      <w:r w:rsidRPr="0064428D">
        <w:rPr>
          <w:rFonts w:ascii="Times New Roman" w:hAnsi="Times New Roman" w:cs="Times New Roman"/>
          <w:b/>
          <w:bCs/>
          <w:sz w:val="24"/>
          <w:szCs w:val="24"/>
        </w:rPr>
        <w:t>- Testing:</w:t>
      </w:r>
      <w:r w:rsidRPr="0064428D">
        <w:rPr>
          <w:rFonts w:ascii="Times New Roman" w:hAnsi="Times New Roman" w:cs="Times New Roman"/>
          <w:sz w:val="24"/>
          <w:szCs w:val="24"/>
        </w:rPr>
        <w:t xml:space="preserve"> Postman, Selenium / Flutter integration tests</w:t>
      </w:r>
    </w:p>
    <w:p w14:paraId="7D69B336" w14:textId="77777777" w:rsidR="006E4225" w:rsidRPr="0064428D" w:rsidRDefault="006E4225" w:rsidP="00644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C0923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lastRenderedPageBreak/>
        <w:t>System Architecture</w:t>
      </w:r>
    </w:p>
    <w:p w14:paraId="6077722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See diagram below:</w:t>
      </w:r>
    </w:p>
    <w:p w14:paraId="61635ED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CA337F" wp14:editId="4D265CFD">
            <wp:extent cx="5486400" cy="1278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teach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570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System Flowchart:</w:t>
      </w:r>
    </w:p>
    <w:p w14:paraId="2529FAEB" w14:textId="02C562F6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BCC81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System Flow (simplified)</w:t>
      </w:r>
    </w:p>
    <w:p w14:paraId="4C31677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User Input (Fl</w:t>
      </w:r>
      <w:r w:rsidRPr="0064428D">
        <w:rPr>
          <w:rFonts w:ascii="Times New Roman" w:hAnsi="Times New Roman" w:cs="Times New Roman"/>
          <w:sz w:val="24"/>
          <w:szCs w:val="24"/>
        </w:rPr>
        <w:t>utter app) → REST API (PHP) → MySQL Database → AI Engine (for quiz generation when needed) → API returns response → Flutter displays result.</w:t>
      </w:r>
    </w:p>
    <w:p w14:paraId="1E5B7B67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Development Process</w:t>
      </w:r>
    </w:p>
    <w:p w14:paraId="3699EE38" w14:textId="02A9357C" w:rsidR="00470F33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SDLC approach: Planning → Analysis → Design → Development → Testing → Deployment. Agile sprints</w:t>
      </w:r>
      <w:r w:rsidRPr="0064428D">
        <w:rPr>
          <w:rFonts w:ascii="Times New Roman" w:hAnsi="Times New Roman" w:cs="Times New Roman"/>
          <w:sz w:val="24"/>
          <w:szCs w:val="24"/>
        </w:rPr>
        <w:t xml:space="preserve"> recommended for iterative feature delivery.</w:t>
      </w:r>
    </w:p>
    <w:p w14:paraId="3075791D" w14:textId="77777777" w:rsidR="006E4225" w:rsidRPr="0064428D" w:rsidRDefault="006E4225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3C559" w14:textId="1CE79B2A" w:rsidR="00470F33" w:rsidRPr="006E4225" w:rsidRDefault="006F7522" w:rsidP="006E42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225">
        <w:rPr>
          <w:rFonts w:ascii="Times New Roman" w:hAnsi="Times New Roman" w:cs="Times New Roman"/>
          <w:b/>
          <w:bCs/>
          <w:sz w:val="24"/>
          <w:szCs w:val="24"/>
        </w:rPr>
        <w:t>Chapter 4: System Design and Implementation</w:t>
      </w:r>
    </w:p>
    <w:p w14:paraId="2D96A9B8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Screenshots of App UI</w:t>
      </w:r>
    </w:p>
    <w:p w14:paraId="07F9CF2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Insert screenshots of your Flutter app here when available.</w:t>
      </w:r>
    </w:p>
    <w:p w14:paraId="158C3CA5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Code Snippets</w:t>
      </w:r>
    </w:p>
    <w:p w14:paraId="3FFF51F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Below are ready-to-use sample code files for a minimal mobile </w:t>
      </w:r>
      <w:r w:rsidRPr="0064428D">
        <w:rPr>
          <w:rFonts w:ascii="Times New Roman" w:hAnsi="Times New Roman" w:cs="Times New Roman"/>
          <w:sz w:val="24"/>
          <w:szCs w:val="24"/>
        </w:rPr>
        <w:t>attendance and quiz submission system. Copy the code into your project files.</w:t>
      </w:r>
    </w:p>
    <w:p w14:paraId="40F96520" w14:textId="77777777" w:rsidR="00470F33" w:rsidRPr="0064428D" w:rsidRDefault="006F7522" w:rsidP="0064428D">
      <w:pPr>
        <w:pStyle w:val="Heading4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 xml:space="preserve">Flutter - </w:t>
      </w:r>
      <w:proofErr w:type="gramStart"/>
      <w:r w:rsidRPr="0064428D">
        <w:rPr>
          <w:rFonts w:ascii="Times New Roman" w:hAnsi="Times New Roman" w:cs="Times New Roman"/>
          <w:color w:val="auto"/>
          <w:sz w:val="24"/>
          <w:szCs w:val="24"/>
        </w:rPr>
        <w:t>main.dart</w:t>
      </w:r>
      <w:proofErr w:type="gramEnd"/>
      <w:r w:rsidRPr="0064428D">
        <w:rPr>
          <w:rFonts w:ascii="Times New Roman" w:hAnsi="Times New Roman" w:cs="Times New Roman"/>
          <w:color w:val="auto"/>
          <w:sz w:val="24"/>
          <w:szCs w:val="24"/>
        </w:rPr>
        <w:t xml:space="preserve"> (Sample)</w:t>
      </w:r>
    </w:p>
    <w:p w14:paraId="3AA94D06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CB53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import '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package:flutter/material.dart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';</w:t>
      </w:r>
    </w:p>
    <w:p w14:paraId="78C02D15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lastRenderedPageBreak/>
        <w:t>import '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package:http/http.dart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' as http;</w:t>
      </w:r>
    </w:p>
    <w:p w14:paraId="7F8E6A5F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import '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dart:convert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';</w:t>
      </w:r>
    </w:p>
    <w:p w14:paraId="1593C682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336C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 xml:space="preserve">) =&gt; </w:t>
      </w:r>
      <w:r w:rsidRPr="0064428D">
        <w:rPr>
          <w:rFonts w:ascii="Times New Roman" w:hAnsi="Times New Roman" w:cs="Times New Roman"/>
          <w:sz w:val="24"/>
          <w:szCs w:val="24"/>
        </w:rPr>
        <w:t>runApp(InteracTeachApp());</w:t>
      </w:r>
    </w:p>
    <w:p w14:paraId="04C94A10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AEC2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class InteracTeachApp extends StatelessWidget {</w:t>
      </w:r>
    </w:p>
    <w:p w14:paraId="3EB271A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@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override</w:t>
      </w:r>
      <w:proofErr w:type="gramEnd"/>
    </w:p>
    <w:p w14:paraId="5EBFEE0F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BuildContext context) {</w:t>
      </w:r>
    </w:p>
    <w:p w14:paraId="041CAB1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MaterialApp(</w:t>
      </w:r>
      <w:proofErr w:type="gramEnd"/>
    </w:p>
    <w:p w14:paraId="5ADC4B9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title: 'InteracTeach+',</w:t>
      </w:r>
    </w:p>
    <w:p w14:paraId="504C256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LoginPage(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),</w:t>
      </w:r>
    </w:p>
    <w:p w14:paraId="14441346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2A42E0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85EAC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}</w:t>
      </w:r>
    </w:p>
    <w:p w14:paraId="0F8D9FC7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75EF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class LoginPage extends StatefulWidg</w:t>
      </w:r>
      <w:r w:rsidRPr="0064428D">
        <w:rPr>
          <w:rFonts w:ascii="Times New Roman" w:hAnsi="Times New Roman" w:cs="Times New Roman"/>
          <w:sz w:val="24"/>
          <w:szCs w:val="24"/>
        </w:rPr>
        <w:t>et {</w:t>
      </w:r>
    </w:p>
    <w:p w14:paraId="324258F5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@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override</w:t>
      </w:r>
      <w:proofErr w:type="gramEnd"/>
    </w:p>
    <w:p w14:paraId="365B903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_LoginPageState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createState(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) =&gt; _LoginPageState();</w:t>
      </w:r>
    </w:p>
    <w:p w14:paraId="71B74B7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}</w:t>
      </w:r>
    </w:p>
    <w:p w14:paraId="1FD6FFC1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E5BC5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class _LoginPageState extends State&lt;LoginPage&gt; {</w:t>
      </w:r>
    </w:p>
    <w:p w14:paraId="25B3411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lastRenderedPageBreak/>
        <w:t xml:space="preserve">  final TextEditingController emailController =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TextEditingController(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);</w:t>
      </w:r>
    </w:p>
    <w:p w14:paraId="68D44BB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final TextEditingController passwordController =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TextEditi</w:t>
      </w:r>
      <w:r w:rsidRPr="0064428D">
        <w:rPr>
          <w:rFonts w:ascii="Times New Roman" w:hAnsi="Times New Roman" w:cs="Times New Roman"/>
          <w:sz w:val="24"/>
          <w:szCs w:val="24"/>
        </w:rPr>
        <w:t>ngController(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);</w:t>
      </w:r>
    </w:p>
    <w:p w14:paraId="3368C4AE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E18F5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Future&lt;void&gt;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) async {</w:t>
      </w:r>
    </w:p>
    <w:p w14:paraId="30204F5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final response = await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http.post(</w:t>
      </w:r>
      <w:proofErr w:type="gramEnd"/>
    </w:p>
    <w:p w14:paraId="62916CE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Uri.parse('https://your-server.com/api/login.php'),</w:t>
      </w:r>
    </w:p>
    <w:p w14:paraId="000B32F6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body: {</w:t>
      </w:r>
    </w:p>
    <w:p w14:paraId="48AEA976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'email': emailController.text,</w:t>
      </w:r>
    </w:p>
    <w:p w14:paraId="6FA7E025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'password': passwordController.text,</w:t>
      </w:r>
    </w:p>
    <w:p w14:paraId="164ECF7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87A1B5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F76BB6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final data =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json.decode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(response.body);</w:t>
      </w:r>
    </w:p>
    <w:p w14:paraId="79005B7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if (data['success']) {</w:t>
      </w:r>
    </w:p>
    <w:p w14:paraId="1DC210D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Navigator.push(context,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MaterialPageRoute(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builder: (_) =&gt; HomePage(user: data['user'])));</w:t>
      </w:r>
    </w:p>
    <w:p w14:paraId="390DDB4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3A3243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ScaffoldMessenger.of(context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).showSnackBar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(SnackBar(content: T</w:t>
      </w:r>
      <w:r w:rsidRPr="0064428D">
        <w:rPr>
          <w:rFonts w:ascii="Times New Roman" w:hAnsi="Times New Roman" w:cs="Times New Roman"/>
          <w:sz w:val="24"/>
          <w:szCs w:val="24"/>
        </w:rPr>
        <w:t>ext('Login failed')));</w:t>
      </w:r>
    </w:p>
    <w:p w14:paraId="04B0320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B582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4F0EF48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8A2C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@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override</w:t>
      </w:r>
      <w:proofErr w:type="gramEnd"/>
    </w:p>
    <w:p w14:paraId="7E289ADB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BuildContext context) {</w:t>
      </w:r>
    </w:p>
    <w:p w14:paraId="76C9AE1B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3229270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appBar: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AppBar(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title: Text('InteracTeach+ Login')),</w:t>
      </w:r>
    </w:p>
    <w:p w14:paraId="6FCB6D6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Padding(</w:t>
      </w:r>
      <w:proofErr w:type="gramEnd"/>
    </w:p>
    <w:p w14:paraId="6A308F76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padding: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EdgeInsets.all(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16.0),</w:t>
      </w:r>
    </w:p>
    <w:p w14:paraId="63FC7EB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child: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68959B4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4428D">
        <w:rPr>
          <w:rFonts w:ascii="Times New Roman" w:hAnsi="Times New Roman" w:cs="Times New Roman"/>
          <w:sz w:val="24"/>
          <w:szCs w:val="24"/>
        </w:rPr>
        <w:t xml:space="preserve"> children: [</w:t>
      </w:r>
    </w:p>
    <w:p w14:paraId="4E71DA9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TextField(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controller: emailController, decoration: InputDecoration(labelText: 'Email')),</w:t>
      </w:r>
    </w:p>
    <w:p w14:paraId="00DC964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TextField(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controller: passwordController, decoration: InputDecoration(labelText: 'Password', obscureText: true)),</w:t>
      </w:r>
    </w:p>
    <w:p w14:paraId="297CC73B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SizedBox(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height: 20),</w:t>
      </w:r>
    </w:p>
    <w:p w14:paraId="32F3DBD5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ElevatedButton(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onPressed: login, child: Text('Login')),</w:t>
      </w:r>
    </w:p>
    <w:p w14:paraId="50453E9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0B7F6F5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32DEAF5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</w:t>
      </w:r>
      <w:r w:rsidRPr="0064428D">
        <w:rPr>
          <w:rFonts w:ascii="Times New Roman" w:hAnsi="Times New Roman" w:cs="Times New Roman"/>
          <w:sz w:val="24"/>
          <w:szCs w:val="24"/>
        </w:rPr>
        <w:t xml:space="preserve">  ),</w:t>
      </w:r>
    </w:p>
    <w:p w14:paraId="23F9CE4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16AAD8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48F7E3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}</w:t>
      </w:r>
    </w:p>
    <w:p w14:paraId="7FEAC977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FDC3B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class HomePage extends StatelessWidget {</w:t>
      </w:r>
    </w:p>
    <w:p w14:paraId="45F0A2F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final Map user;</w:t>
      </w:r>
    </w:p>
    <w:p w14:paraId="3BA8CE5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HomePage(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{required this.user});</w:t>
      </w:r>
    </w:p>
    <w:p w14:paraId="56010665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5F3746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@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override</w:t>
      </w:r>
      <w:proofErr w:type="gramEnd"/>
    </w:p>
    <w:p w14:paraId="5FD81F1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BuildContext context) {</w:t>
      </w:r>
    </w:p>
    <w:p w14:paraId="012DAB1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5008A11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appBar: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AppBar(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title: Text('InteracTeach+')),</w:t>
      </w:r>
    </w:p>
    <w:p w14:paraId="7619ABA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Center(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child: Text('Welcome, ${user['name']}')),</w:t>
      </w:r>
    </w:p>
    <w:p w14:paraId="51DA197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floatingActionButton: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FloatingActionButton(</w:t>
      </w:r>
      <w:proofErr w:type="gramEnd"/>
    </w:p>
    <w:p w14:paraId="37103D0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child: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Icon(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Icons.add),</w:t>
      </w:r>
    </w:p>
    <w:p w14:paraId="0501277C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onPressed: () =&gt; Navigator.push(context,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MaterialPage</w:t>
      </w:r>
      <w:r w:rsidRPr="0064428D">
        <w:rPr>
          <w:rFonts w:ascii="Times New Roman" w:hAnsi="Times New Roman" w:cs="Times New Roman"/>
          <w:sz w:val="24"/>
          <w:szCs w:val="24"/>
        </w:rPr>
        <w:t>Route(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builder: (_) =&gt; SubmitAttendancePage(userId: user['id']))),</w:t>
      </w:r>
    </w:p>
    <w:p w14:paraId="1854648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78A1C73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16474F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5E784B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}</w:t>
      </w:r>
    </w:p>
    <w:p w14:paraId="0DDC273F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A548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class SubmitAttendancePage extends StatefulWidget {</w:t>
      </w:r>
    </w:p>
    <w:p w14:paraId="3FE9CB8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final int userId;</w:t>
      </w:r>
    </w:p>
    <w:p w14:paraId="0732105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SubmitAttendancePage(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{required this.userId});</w:t>
      </w:r>
    </w:p>
    <w:p w14:paraId="26AA0E69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79115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@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override</w:t>
      </w:r>
      <w:proofErr w:type="gramEnd"/>
    </w:p>
    <w:p w14:paraId="0885C2A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_SubmitAttendancePageState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creat</w:t>
      </w:r>
      <w:r w:rsidRPr="0064428D">
        <w:rPr>
          <w:rFonts w:ascii="Times New Roman" w:hAnsi="Times New Roman" w:cs="Times New Roman"/>
          <w:sz w:val="24"/>
          <w:szCs w:val="24"/>
        </w:rPr>
        <w:t>eState(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) =&gt; _SubmitAttendancePageState();</w:t>
      </w:r>
    </w:p>
    <w:p w14:paraId="0E8922F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E0FFEBB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C15F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class _SubmitAttendancePageState extends State&lt;SubmitAttendancePage&gt; {</w:t>
      </w:r>
    </w:p>
    <w:p w14:paraId="12D369E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Future&lt;void&gt;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submitAttendance(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String status) async {</w:t>
      </w:r>
    </w:p>
    <w:p w14:paraId="53921C6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final response = await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http.post(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Uri.parse('https://your-server.com/api/attendanc</w:t>
      </w:r>
      <w:r w:rsidRPr="0064428D">
        <w:rPr>
          <w:rFonts w:ascii="Times New Roman" w:hAnsi="Times New Roman" w:cs="Times New Roman"/>
          <w:sz w:val="24"/>
          <w:szCs w:val="24"/>
        </w:rPr>
        <w:t>e.php'),</w:t>
      </w:r>
    </w:p>
    <w:p w14:paraId="27588DAF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body: {'user_id':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widget.userId.toString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(), 'status': status});</w:t>
      </w:r>
    </w:p>
    <w:p w14:paraId="0B404C7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final data =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json.decode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(response.body);</w:t>
      </w:r>
    </w:p>
    <w:p w14:paraId="3CC3300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ScaffoldMessenger.of(context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).showSnackBar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(SnackBar(content: Text(data['message'])));</w:t>
      </w:r>
    </w:p>
    <w:p w14:paraId="271737F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0CBD9E0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22E9B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@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override</w:t>
      </w:r>
      <w:proofErr w:type="gramEnd"/>
    </w:p>
    <w:p w14:paraId="2272CE0C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BuildContext context) {</w:t>
      </w:r>
    </w:p>
    <w:p w14:paraId="29575EC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17DAD50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appBar: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AppBar(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title: Text('Submit Attendance')),</w:t>
      </w:r>
    </w:p>
    <w:p w14:paraId="412B28E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Padding(</w:t>
      </w:r>
      <w:proofErr w:type="gramEnd"/>
    </w:p>
    <w:p w14:paraId="2FCC60E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padd</w:t>
      </w:r>
      <w:r w:rsidRPr="0064428D">
        <w:rPr>
          <w:rFonts w:ascii="Times New Roman" w:hAnsi="Times New Roman" w:cs="Times New Roman"/>
          <w:sz w:val="24"/>
          <w:szCs w:val="24"/>
        </w:rPr>
        <w:t xml:space="preserve">ing: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EdgeInsets.all(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16.0),</w:t>
      </w:r>
    </w:p>
    <w:p w14:paraId="4EAE9952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child: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1B3CADF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  children: [</w:t>
      </w:r>
    </w:p>
    <w:p w14:paraId="01EB9C8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ElevatedButton(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child: Text('Present'), onPressed: () =&gt; submitAttendance('present')),</w:t>
      </w:r>
    </w:p>
    <w:p w14:paraId="46E0A3CF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ElevatedButton(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child: Text('Absent'), onPressed: () =&gt; submitAttendance('a</w:t>
      </w:r>
      <w:r w:rsidRPr="0064428D">
        <w:rPr>
          <w:rFonts w:ascii="Times New Roman" w:hAnsi="Times New Roman" w:cs="Times New Roman"/>
          <w:sz w:val="24"/>
          <w:szCs w:val="24"/>
        </w:rPr>
        <w:t>bsent')),</w:t>
      </w:r>
    </w:p>
    <w:p w14:paraId="32F921F5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1A9871BF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lastRenderedPageBreak/>
        <w:t xml:space="preserve">        ),</w:t>
      </w:r>
    </w:p>
    <w:p w14:paraId="655079A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5B57467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E3744C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95688A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}</w:t>
      </w:r>
    </w:p>
    <w:p w14:paraId="37C5E40F" w14:textId="77777777" w:rsidR="00470F33" w:rsidRPr="0064428D" w:rsidRDefault="006F7522" w:rsidP="0064428D">
      <w:pPr>
        <w:pStyle w:val="Heading4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Backend - PHP (Sample API)</w:t>
      </w:r>
    </w:p>
    <w:p w14:paraId="3DCAE86B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&lt;?php</w:t>
      </w:r>
    </w:p>
    <w:p w14:paraId="2C4329F6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// db.php - database connection</w:t>
      </w:r>
    </w:p>
    <w:p w14:paraId="27AD9B16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$servername = "localhost";</w:t>
      </w:r>
    </w:p>
    <w:p w14:paraId="4A2350D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$username = "root";</w:t>
      </w:r>
    </w:p>
    <w:p w14:paraId="47E21F2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$password = "";</w:t>
      </w:r>
    </w:p>
    <w:p w14:paraId="48D0FD9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$dbname = "interacteach_db";</w:t>
      </w:r>
    </w:p>
    <w:p w14:paraId="149D8A6F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4927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mysqli(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$servername, $username, $password, $dbname);</w:t>
      </w:r>
    </w:p>
    <w:p w14:paraId="4804171B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if ($conn-&gt;connect_error) {</w:t>
      </w:r>
    </w:p>
    <w:p w14:paraId="5FF7370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die(json_encode(['success'=&gt;false, 'message'=&gt;'DB connection failed']));</w:t>
      </w:r>
    </w:p>
    <w:p w14:paraId="2A08028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}</w:t>
      </w:r>
    </w:p>
    <w:p w14:paraId="1055EB35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?&gt;</w:t>
      </w:r>
    </w:p>
    <w:p w14:paraId="4B2D14E3" w14:textId="77777777" w:rsidR="00470F33" w:rsidRPr="0064428D" w:rsidRDefault="006F7522" w:rsidP="0064428D">
      <w:pPr>
        <w:pStyle w:val="IntenseQuote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attendance.php</w:t>
      </w:r>
    </w:p>
    <w:p w14:paraId="1B8730F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&lt;?php</w:t>
      </w:r>
    </w:p>
    <w:p w14:paraId="2C6F42A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// attendance.php - handle attendance submission</w:t>
      </w:r>
    </w:p>
    <w:p w14:paraId="435D24B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428D">
        <w:rPr>
          <w:rFonts w:ascii="Times New Roman" w:hAnsi="Times New Roman" w:cs="Times New Roman"/>
          <w:sz w:val="24"/>
          <w:szCs w:val="24"/>
        </w:rPr>
        <w:lastRenderedPageBreak/>
        <w:t>header(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'Content-Type: application/json');</w:t>
      </w:r>
    </w:p>
    <w:p w14:paraId="67553ED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require 'db.php';</w:t>
      </w:r>
    </w:p>
    <w:p w14:paraId="4C5996B3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738E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$user_id = $_POST['user_id'] ?? null;</w:t>
      </w:r>
    </w:p>
    <w:p w14:paraId="5E4DE02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$status = $_POST['status'] ?? null;</w:t>
      </w:r>
    </w:p>
    <w:p w14:paraId="6C9C74BB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717D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user_id || !$status) {</w:t>
      </w:r>
    </w:p>
    <w:p w14:paraId="619AF20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echo json_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encode(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['success' =&gt; false, 'message' =&gt; 'Missing parameters']);</w:t>
      </w:r>
    </w:p>
    <w:p w14:paraId="10436BE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exit;</w:t>
      </w:r>
    </w:p>
    <w:p w14:paraId="058F5EB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}</w:t>
      </w:r>
    </w:p>
    <w:p w14:paraId="6830D470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2BD9B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$stmt = $conn-&gt;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"INSERT INTO attendance (user_id, status, timestamp) VALUES (?, ?, NOW())");</w:t>
      </w:r>
    </w:p>
    <w:p w14:paraId="6540B2E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$stmt-&gt;bind_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param(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"is", $user_id, $status);</w:t>
      </w:r>
    </w:p>
    <w:p w14:paraId="7E1B5E3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if ($stmt-&gt;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)) {</w:t>
      </w:r>
    </w:p>
    <w:p w14:paraId="7AF972B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echo json_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encode(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['success' =&gt; true, 'message' =&gt; 'Attendance submitted']);</w:t>
      </w:r>
    </w:p>
    <w:p w14:paraId="4EB1B19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} else </w:t>
      </w:r>
      <w:r w:rsidRPr="0064428D">
        <w:rPr>
          <w:rFonts w:ascii="Times New Roman" w:hAnsi="Times New Roman" w:cs="Times New Roman"/>
          <w:sz w:val="24"/>
          <w:szCs w:val="24"/>
        </w:rPr>
        <w:t>{</w:t>
      </w:r>
    </w:p>
    <w:p w14:paraId="11F5C33F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  echo json_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encode(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['success' =&gt; false, 'message' =&gt; 'DB insert failed']);</w:t>
      </w:r>
    </w:p>
    <w:p w14:paraId="1C500AE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}</w:t>
      </w:r>
    </w:p>
    <w:p w14:paraId="45BDF5B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?&gt;</w:t>
      </w:r>
    </w:p>
    <w:p w14:paraId="23873143" w14:textId="77777777" w:rsidR="00470F33" w:rsidRPr="0064428D" w:rsidRDefault="006F7522" w:rsidP="0064428D">
      <w:pPr>
        <w:pStyle w:val="Heading4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Database Schema / ERD</w:t>
      </w:r>
    </w:p>
    <w:p w14:paraId="1479A66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SQL to create required tables (MySQL):</w:t>
      </w:r>
    </w:p>
    <w:p w14:paraId="19F11602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lastRenderedPageBreak/>
        <w:t>-- SQL Dump: interacteach_db</w:t>
      </w:r>
    </w:p>
    <w:p w14:paraId="50E60FBC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CREATE DATABASE IF NOT EXISTS interacteach_db;</w:t>
      </w:r>
    </w:p>
    <w:p w14:paraId="24F6844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USE </w:t>
      </w:r>
      <w:r w:rsidRPr="0064428D">
        <w:rPr>
          <w:rFonts w:ascii="Times New Roman" w:hAnsi="Times New Roman" w:cs="Times New Roman"/>
          <w:sz w:val="24"/>
          <w:szCs w:val="24"/>
        </w:rPr>
        <w:t>interacteach_db;</w:t>
      </w:r>
    </w:p>
    <w:p w14:paraId="203E521F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1221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CREATE TABLE users (</w:t>
      </w:r>
    </w:p>
    <w:p w14:paraId="04E49F8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id INT AUTO_INCREMENT PRIMARY KEY,</w:t>
      </w:r>
    </w:p>
    <w:p w14:paraId="51C7A34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name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100),</w:t>
      </w:r>
    </w:p>
    <w:p w14:paraId="72CEBF7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email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100) UNIQUE,</w:t>
      </w:r>
    </w:p>
    <w:p w14:paraId="009423AF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password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255),</w:t>
      </w:r>
    </w:p>
    <w:p w14:paraId="4E298FF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role ENUM('student','teacher','admin') DEFAULT 'student',</w:t>
      </w:r>
    </w:p>
    <w:p w14:paraId="2B84FB0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created_at TIMESTAMP DEFAULT CURRENT_TIMEST</w:t>
      </w:r>
      <w:r w:rsidRPr="0064428D">
        <w:rPr>
          <w:rFonts w:ascii="Times New Roman" w:hAnsi="Times New Roman" w:cs="Times New Roman"/>
          <w:sz w:val="24"/>
          <w:szCs w:val="24"/>
        </w:rPr>
        <w:t>AMP</w:t>
      </w:r>
    </w:p>
    <w:p w14:paraId="27A024D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);</w:t>
      </w:r>
    </w:p>
    <w:p w14:paraId="45B26DBA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84AB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CREATE TABLE attendance (</w:t>
      </w:r>
    </w:p>
    <w:p w14:paraId="49C6452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id INT AUTO_INCREMENT PRIMARY KEY,</w:t>
      </w:r>
    </w:p>
    <w:p w14:paraId="56572B9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user_id INT,</w:t>
      </w:r>
    </w:p>
    <w:p w14:paraId="692F9AC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status ENUM('present','absent','late') DEFAULT 'present',</w:t>
      </w:r>
    </w:p>
    <w:p w14:paraId="62512E6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timestamp DATETIME,</w:t>
      </w:r>
    </w:p>
    <w:p w14:paraId="5F6E70D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FOREIGN KEY (user_id) REFERENCES users(id) ON DELETE CASCADE</w:t>
      </w:r>
    </w:p>
    <w:p w14:paraId="2AEC149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);</w:t>
      </w:r>
    </w:p>
    <w:p w14:paraId="3DDEC3F1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FBB4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lastRenderedPageBreak/>
        <w:t>CREATE TABLE quizzes (</w:t>
      </w:r>
    </w:p>
    <w:p w14:paraId="4490A4FA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id INT AUTO_INCREMENT PRIMARY KEY,</w:t>
      </w:r>
    </w:p>
    <w:p w14:paraId="7C15F34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title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255),</w:t>
      </w:r>
    </w:p>
    <w:p w14:paraId="71227FD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content TEXT,</w:t>
      </w:r>
    </w:p>
    <w:p w14:paraId="538F8352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created_by INT,</w:t>
      </w:r>
    </w:p>
    <w:p w14:paraId="43ADB26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created_at TIMESTAMP DEFAULT CURRENT_TIMESTAMP</w:t>
      </w:r>
    </w:p>
    <w:p w14:paraId="79A15262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);</w:t>
      </w:r>
    </w:p>
    <w:p w14:paraId="3CE27250" w14:textId="77777777" w:rsidR="00470F33" w:rsidRPr="0064428D" w:rsidRDefault="00470F33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8328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CREATE TABLE analyti</w:t>
      </w:r>
      <w:r w:rsidRPr="0064428D">
        <w:rPr>
          <w:rFonts w:ascii="Times New Roman" w:hAnsi="Times New Roman" w:cs="Times New Roman"/>
          <w:sz w:val="24"/>
          <w:szCs w:val="24"/>
        </w:rPr>
        <w:t>cs_log (</w:t>
      </w:r>
    </w:p>
    <w:p w14:paraId="2AC6C86C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id INT AUTO_INCREMENT PRIMARY KEY,</w:t>
      </w:r>
    </w:p>
    <w:p w14:paraId="2703A23D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user_id INT,</w:t>
      </w:r>
    </w:p>
    <w:p w14:paraId="5173D12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event 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255),</w:t>
      </w:r>
    </w:p>
    <w:p w14:paraId="632CB57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details TEXT,</w:t>
      </w:r>
    </w:p>
    <w:p w14:paraId="453980D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  event_time TIMESTAMP DEFAULT CURRENT_TIMESTAMP</w:t>
      </w:r>
    </w:p>
    <w:p w14:paraId="4A0FF126" w14:textId="6E5FEB57" w:rsidR="00470F33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);</w:t>
      </w:r>
    </w:p>
    <w:p w14:paraId="70D4534D" w14:textId="77777777" w:rsidR="006E4225" w:rsidRPr="0064428D" w:rsidRDefault="006E4225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12484" w14:textId="36D3974B" w:rsidR="00470F33" w:rsidRPr="006E4225" w:rsidRDefault="006F7522" w:rsidP="006E42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225">
        <w:rPr>
          <w:rFonts w:ascii="Times New Roman" w:hAnsi="Times New Roman" w:cs="Times New Roman"/>
          <w:b/>
          <w:bCs/>
          <w:sz w:val="24"/>
          <w:szCs w:val="24"/>
        </w:rPr>
        <w:t>Chapter 5: Results and Testing</w:t>
      </w:r>
    </w:p>
    <w:p w14:paraId="3742D231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Test Cases (examples):</w:t>
      </w:r>
    </w:p>
    <w:p w14:paraId="19866D8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1. Login with valid credentials =&gt; Expect: </w:t>
      </w:r>
      <w:r w:rsidRPr="0064428D">
        <w:rPr>
          <w:rFonts w:ascii="Times New Roman" w:hAnsi="Times New Roman" w:cs="Times New Roman"/>
          <w:sz w:val="24"/>
          <w:szCs w:val="24"/>
        </w:rPr>
        <w:t>success and user data returned.</w:t>
      </w:r>
    </w:p>
    <w:p w14:paraId="5525AC9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2. Submit attendance (present) =&gt; Expect: success message and DB record created.</w:t>
      </w:r>
    </w:p>
    <w:p w14:paraId="2159F132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3. View analytics dashboard =&gt; Expect: aggregated counts of attendance by date.</w:t>
      </w:r>
    </w:p>
    <w:p w14:paraId="1286DFB0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lastRenderedPageBreak/>
        <w:t>Sample Test Data</w:t>
      </w:r>
    </w:p>
    <w:p w14:paraId="5B401237" w14:textId="5F0F0653" w:rsidR="00470F33" w:rsidRDefault="006F7522" w:rsidP="006E42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INSERT INTO users (name, email, password, role</w:t>
      </w:r>
      <w:r w:rsidRPr="0064428D">
        <w:rPr>
          <w:rFonts w:ascii="Times New Roman" w:hAnsi="Times New Roman" w:cs="Times New Roman"/>
          <w:sz w:val="24"/>
          <w:szCs w:val="24"/>
        </w:rPr>
        <w:t xml:space="preserve">) VALUES </w:t>
      </w:r>
      <w:r w:rsidRPr="0064428D">
        <w:rPr>
          <w:rFonts w:ascii="Times New Roman" w:hAnsi="Times New Roman" w:cs="Times New Roman"/>
          <w:sz w:val="24"/>
          <w:szCs w:val="24"/>
        </w:rPr>
        <w:br/>
        <w:t>('Juan Dela Cruz</w:t>
      </w:r>
      <w:proofErr w:type="gramStart"/>
      <w:r w:rsidRPr="0064428D">
        <w:rPr>
          <w:rFonts w:ascii="Times New Roman" w:hAnsi="Times New Roman" w:cs="Times New Roman"/>
          <w:sz w:val="24"/>
          <w:szCs w:val="24"/>
        </w:rPr>
        <w:t>','juan@example.com</w:t>
      </w:r>
      <w:proofErr w:type="gramEnd"/>
      <w:r w:rsidRPr="0064428D">
        <w:rPr>
          <w:rFonts w:ascii="Times New Roman" w:hAnsi="Times New Roman" w:cs="Times New Roman"/>
          <w:sz w:val="24"/>
          <w:szCs w:val="24"/>
        </w:rPr>
        <w:t>','[hashed_password]','student'),</w:t>
      </w:r>
      <w:r w:rsidRPr="0064428D">
        <w:rPr>
          <w:rFonts w:ascii="Times New Roman" w:hAnsi="Times New Roman" w:cs="Times New Roman"/>
          <w:sz w:val="24"/>
          <w:szCs w:val="24"/>
        </w:rPr>
        <w:br/>
        <w:t>('Maria Santos','maria@example.com','[hashed_password]','teacher');</w:t>
      </w:r>
    </w:p>
    <w:p w14:paraId="5E7276DE" w14:textId="77777777" w:rsidR="00B82CDD" w:rsidRPr="0064428D" w:rsidRDefault="00B82CDD" w:rsidP="006E42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07B96C" w14:textId="77777777" w:rsidR="00470F33" w:rsidRPr="0064428D" w:rsidRDefault="006F7522" w:rsidP="0064428D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t>Common Bugs and Fixes</w:t>
      </w:r>
    </w:p>
    <w:p w14:paraId="77613E3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Issue: AI returns irrelevant quiz items. Fix: tune prompt and filter by keywords.</w:t>
      </w:r>
    </w:p>
    <w:p w14:paraId="689CF050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I</w:t>
      </w:r>
      <w:r w:rsidRPr="0064428D">
        <w:rPr>
          <w:rFonts w:ascii="Times New Roman" w:hAnsi="Times New Roman" w:cs="Times New Roman"/>
          <w:sz w:val="24"/>
          <w:szCs w:val="24"/>
        </w:rPr>
        <w:t>ssue: Slow dashboard queries. Fix: add indexes and optimize SQL queries.</w:t>
      </w:r>
    </w:p>
    <w:p w14:paraId="67BC2492" w14:textId="6846FEE2" w:rsidR="00470F33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Issue: CORS errors from Flutter app. Fix: enable CORS headers on API server.</w:t>
      </w:r>
    </w:p>
    <w:p w14:paraId="06AD14F3" w14:textId="77777777" w:rsidR="00B82CDD" w:rsidRDefault="00B82CDD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34FF2" w14:textId="0B62F609" w:rsidR="00470F33" w:rsidRPr="006E4225" w:rsidRDefault="006F7522" w:rsidP="006E42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225">
        <w:rPr>
          <w:rFonts w:ascii="Times New Roman" w:hAnsi="Times New Roman" w:cs="Times New Roman"/>
          <w:b/>
          <w:bCs/>
          <w:sz w:val="24"/>
          <w:szCs w:val="24"/>
        </w:rPr>
        <w:t>Chapter 6: Conclusion and Recommendations</w:t>
      </w:r>
    </w:p>
    <w:p w14:paraId="60AEE66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InteracTeach+ offers a mobile-capable solution to reduce tea</w:t>
      </w:r>
      <w:r w:rsidRPr="0064428D">
        <w:rPr>
          <w:rFonts w:ascii="Times New Roman" w:hAnsi="Times New Roman" w:cs="Times New Roman"/>
          <w:sz w:val="24"/>
          <w:szCs w:val="24"/>
        </w:rPr>
        <w:t>cher workload and increase student engagement through automation, AI, and gamification.</w:t>
      </w:r>
    </w:p>
    <w:p w14:paraId="30CA0869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Recommendations: Pilot testing, expand AI for open-ended responses, add accessibility features, integrate GPS auto-detect for attendance, and add export to Excel/CSV fu</w:t>
      </w:r>
      <w:r w:rsidRPr="0064428D">
        <w:rPr>
          <w:rFonts w:ascii="Times New Roman" w:hAnsi="Times New Roman" w:cs="Times New Roman"/>
          <w:sz w:val="24"/>
          <w:szCs w:val="24"/>
        </w:rPr>
        <w:t>nctionality.</w:t>
      </w:r>
    </w:p>
    <w:p w14:paraId="634B7B98" w14:textId="77777777" w:rsidR="006E4225" w:rsidRDefault="006E4225" w:rsidP="006E4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7A1F9" w14:textId="5C848768" w:rsidR="00470F33" w:rsidRPr="006E4225" w:rsidRDefault="006F7522" w:rsidP="006E42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225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13D84E7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Al-Fraihat, D., Joy, M., &amp; Sinclair, J. (2020). Evaluating E-learning systems success.</w:t>
      </w:r>
    </w:p>
    <w:p w14:paraId="60207BA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Hamari, J., Koivisto, J., &amp; Sarsa, H. (2014). Does Gamification Work?</w:t>
      </w:r>
    </w:p>
    <w:p w14:paraId="593427CE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Luckin, R., Holmes, W., Griffiths, M., &amp; Forcier, L. B. (2016). Int</w:t>
      </w:r>
      <w:r w:rsidRPr="0064428D">
        <w:rPr>
          <w:rFonts w:ascii="Times New Roman" w:hAnsi="Times New Roman" w:cs="Times New Roman"/>
          <w:sz w:val="24"/>
          <w:szCs w:val="24"/>
        </w:rPr>
        <w:t>elligence Unleashed.</w:t>
      </w:r>
    </w:p>
    <w:p w14:paraId="40E7F2E3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Flutter.dev / developer.android.com</w:t>
      </w:r>
    </w:p>
    <w:p w14:paraId="1D5DBB45" w14:textId="28182D3B" w:rsidR="00470F33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- W3Schools (for PHP examples)</w:t>
      </w:r>
    </w:p>
    <w:p w14:paraId="428BFCC9" w14:textId="77777777" w:rsidR="004F3915" w:rsidRPr="0064428D" w:rsidRDefault="004F3915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60083" w14:textId="77777777" w:rsidR="00470F33" w:rsidRPr="0064428D" w:rsidRDefault="006F7522" w:rsidP="0064428D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4428D">
        <w:rPr>
          <w:rFonts w:ascii="Times New Roman" w:hAnsi="Times New Roman" w:cs="Times New Roman"/>
          <w:color w:val="auto"/>
          <w:sz w:val="24"/>
          <w:szCs w:val="24"/>
        </w:rPr>
        <w:lastRenderedPageBreak/>
        <w:t>Appendices</w:t>
      </w:r>
    </w:p>
    <w:p w14:paraId="25AE6F24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Appendix A: Full source code is included in repo or below sections.</w:t>
      </w:r>
    </w:p>
    <w:p w14:paraId="2FEA91D8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>Appendix B: SQL Dump file content included above.</w:t>
      </w:r>
    </w:p>
    <w:p w14:paraId="54E9D62C" w14:textId="77777777" w:rsidR="00470F33" w:rsidRPr="0064428D" w:rsidRDefault="006F7522" w:rsidP="00644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28D">
        <w:rPr>
          <w:rFonts w:ascii="Times New Roman" w:hAnsi="Times New Roman" w:cs="Times New Roman"/>
          <w:sz w:val="24"/>
          <w:szCs w:val="24"/>
        </w:rPr>
        <w:t xml:space="preserve">Appendix C: Test data and </w:t>
      </w:r>
      <w:r w:rsidRPr="0064428D">
        <w:rPr>
          <w:rFonts w:ascii="Times New Roman" w:hAnsi="Times New Roman" w:cs="Times New Roman"/>
          <w:sz w:val="24"/>
          <w:szCs w:val="24"/>
        </w:rPr>
        <w:t>screenshots.</w:t>
      </w:r>
    </w:p>
    <w:sectPr w:rsidR="00470F33" w:rsidRPr="0064428D" w:rsidSect="0064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E17E" w14:textId="77777777" w:rsidR="006F7522" w:rsidRDefault="006F7522" w:rsidP="006E4225">
      <w:pPr>
        <w:spacing w:after="0" w:line="240" w:lineRule="auto"/>
      </w:pPr>
      <w:r>
        <w:separator/>
      </w:r>
    </w:p>
  </w:endnote>
  <w:endnote w:type="continuationSeparator" w:id="0">
    <w:p w14:paraId="36800CA4" w14:textId="77777777" w:rsidR="006F7522" w:rsidRDefault="006F7522" w:rsidP="006E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A070" w14:textId="77777777" w:rsidR="006F7522" w:rsidRDefault="006F7522" w:rsidP="006E4225">
      <w:pPr>
        <w:spacing w:after="0" w:line="240" w:lineRule="auto"/>
      </w:pPr>
      <w:r>
        <w:separator/>
      </w:r>
    </w:p>
  </w:footnote>
  <w:footnote w:type="continuationSeparator" w:id="0">
    <w:p w14:paraId="325AF182" w14:textId="77777777" w:rsidR="006F7522" w:rsidRDefault="006F7522" w:rsidP="006E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0F33"/>
    <w:rsid w:val="004F3915"/>
    <w:rsid w:val="0064428D"/>
    <w:rsid w:val="006E4225"/>
    <w:rsid w:val="006F7522"/>
    <w:rsid w:val="00A522CD"/>
    <w:rsid w:val="00AA1D8D"/>
    <w:rsid w:val="00B47730"/>
    <w:rsid w:val="00B82C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5FDC2"/>
  <w14:defaultImageDpi w14:val="300"/>
  <w15:docId w15:val="{8F54062A-8BB5-42C1-9CBD-1B10DFE9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</cp:revision>
  <dcterms:created xsi:type="dcterms:W3CDTF">2025-08-08T07:04:00Z</dcterms:created>
  <dcterms:modified xsi:type="dcterms:W3CDTF">2025-08-08T07:11:00Z</dcterms:modified>
  <cp:category/>
</cp:coreProperties>
</file>